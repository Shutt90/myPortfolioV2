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240"/>
      </w:pPr>
    </w:p>
    <w:p>
      <w:pPr>
        <w:spacing w:before="0" w:after="200" w:line="322" w:lineRule="auto"/>
        <w:jc w:val="both"/>
      </w:pPr>
    </w:p>
    <w:p>
      <w:pPr>
        <w:spacing w:before="0" w:after="200"/>
        <w:jc w:val="center"/>
      </w:pPr>
      <w:r>
        <w:rPr>
          <w:b/>
          <w:bCs/>
        </w:rPr>
        <w:t>Liam Pugh; Bury</w:t>
      </w:r>
    </w:p>
    <w:p>
      <w:pPr>
        <w:spacing w:before="0" w:after="200"/>
        <w:jc w:val="center"/>
      </w:pPr>
      <w:r>
        <w:rPr>
          <w:b/>
          <w:bCs/>
        </w:rPr>
        <w:t>07391 605016</w:t>
      </w:r>
    </w:p>
    <w:p>
      <w:pPr>
        <w:spacing w:before="0" w:after="200"/>
        <w:jc w:val="center"/>
      </w:pPr>
      <w:r>
        <w:rPr>
          <w:b/>
          <w:bCs/>
        </w:rPr>
        <w:t>hello@liampugh.co.uk</w:t>
      </w:r>
    </w:p>
    <w:p>
      <w:pPr>
        <w:spacing w:before="0" w:after="200"/>
      </w:pPr>
    </w:p>
    <w:p>
      <w:pPr>
        <w:spacing w:before="0" w:after="200"/>
      </w:pPr>
    </w:p>
    <w:p>
      <w:pPr>
        <w:spacing w:before="0" w:after="0"/>
      </w:pPr>
    </w:p>
    <w:p>
      <w:pPr>
        <w:spacing w:before="0" w:after="0"/>
      </w:pPr>
      <w:r>
        <w:rPr>
          <w:b/>
          <w:bCs/>
        </w:rPr>
        <w:t>Profile:</w:t>
      </w:r>
    </w:p>
    <w:p>
      <w:pPr>
        <w:spacing w:before="0" w:after="0"/>
      </w:pPr>
    </w:p>
    <w:p>
      <w:pPr>
        <w:spacing w:before="0" w:after="0"/>
      </w:pPr>
      <w:r>
        <w:t xml:space="preserve">Career focused individual working in sales who is eager and determined to get a start in the tech world. I am currently studying between 8 and 10 hours a day, 7 days a week and keeping my </w:t>
      </w:r>
      <w:hyperlink r:id="rId4" w:history="1">
        <w:r>
          <w:rPr>
            <w:color w:val="0000EE"/>
            <w:u w:val="single" w:color="0000EE"/>
          </w:rPr>
          <w:t>Github</w:t>
        </w:r>
      </w:hyperlink>
      <w:r>
        <w:t xml:space="preserve"> up to date as much as possible (when not doing downloaded code tutorials). I am available for an immediate start and would consider part time work just to be given the opportunity to prove myself as capable and passionate about tech.</w:t>
      </w:r>
    </w:p>
    <w:p>
      <w:pPr>
        <w:spacing w:before="0" w:after="0"/>
      </w:pPr>
    </w:p>
    <w:p>
      <w:pPr>
        <w:spacing w:before="0" w:after="0"/>
      </w:pPr>
      <w:r>
        <w:t>I may not have a CS Degree but I have a HUGE passion for all things tech, I spend most of my free time researching and learning.</w:t>
      </w:r>
    </w:p>
    <w:p>
      <w:pPr>
        <w:spacing w:before="0" w:after="0"/>
      </w:pPr>
    </w:p>
    <w:p>
      <w:pPr>
        <w:numPr>
          <w:ilvl w:val="0"/>
          <w:numId w:val="1"/>
        </w:numPr>
        <w:spacing w:before="240"/>
        <w:ind w:left="720" w:right="0" w:hanging="210"/>
        <w:jc w:val="left"/>
        <w:rPr>
          <w:rFonts w:ascii="Times New Roman" w:eastAsia="Times New Roman" w:hAnsi="Times New Roman" w:cs="Times New Roman"/>
        </w:rPr>
      </w:pPr>
      <w:r>
        <w:rPr>
          <w:rFonts w:ascii="Times New Roman" w:eastAsia="Times New Roman" w:hAnsi="Times New Roman" w:cs="Times New Roman"/>
        </w:rPr>
        <w:t>HTML, </w:t>
      </w:r>
      <w:r>
        <w:rPr>
          <w:rFonts w:ascii="Times New Roman" w:eastAsia="Times New Roman" w:hAnsi="Times New Roman" w:cs="Times New Roman"/>
        </w:rPr>
        <w:t>CSS - Bootstrap, Foundation frameworks planning to learn Tailwind/Semantic at my next opportunity for utilising with React.</w:t>
      </w:r>
    </w:p>
    <w:p>
      <w:pPr>
        <w:numPr>
          <w:ilvl w:val="0"/>
          <w:numId w:val="1"/>
        </w:numPr>
        <w:ind w:left="720" w:right="0" w:hanging="210"/>
        <w:jc w:val="left"/>
        <w:rPr>
          <w:rFonts w:ascii="Times New Roman" w:eastAsia="Times New Roman" w:hAnsi="Times New Roman" w:cs="Times New Roman"/>
        </w:rPr>
      </w:pPr>
      <w:r>
        <w:rPr>
          <w:rFonts w:ascii="Times New Roman" w:eastAsia="Times New Roman" w:hAnsi="Times New Roman" w:cs="Times New Roman"/>
        </w:rPr>
        <w:t>Vanilla JavaScript as well as currently studying React.JS and Redux.</w:t>
      </w:r>
    </w:p>
    <w:p>
      <w:pPr>
        <w:numPr>
          <w:ilvl w:val="0"/>
          <w:numId w:val="1"/>
        </w:numPr>
        <w:ind w:left="720" w:right="0" w:hanging="210"/>
        <w:jc w:val="left"/>
        <w:rPr>
          <w:rFonts w:ascii="Times New Roman" w:eastAsia="Times New Roman" w:hAnsi="Times New Roman" w:cs="Times New Roman"/>
        </w:rPr>
      </w:pPr>
      <w:r>
        <w:rPr>
          <w:rFonts w:ascii="Times New Roman" w:eastAsia="Times New Roman" w:hAnsi="Times New Roman" w:cs="Times New Roman"/>
        </w:rPr>
        <w:t>Recently started looking into ElectronJS as well for software development while still using JavaScript.</w:t>
      </w:r>
    </w:p>
    <w:p>
      <w:pPr>
        <w:numPr>
          <w:ilvl w:val="0"/>
          <w:numId w:val="1"/>
        </w:numPr>
        <w:ind w:left="720" w:right="0" w:hanging="210"/>
        <w:jc w:val="left"/>
        <w:rPr>
          <w:rFonts w:ascii="Times New Roman" w:eastAsia="Times New Roman" w:hAnsi="Times New Roman" w:cs="Times New Roman"/>
        </w:rPr>
      </w:pPr>
      <w:hyperlink r:id="rId5" w:history="1">
        <w:r>
          <w:rPr>
            <w:rFonts w:ascii="Times New Roman" w:eastAsia="Times New Roman" w:hAnsi="Times New Roman" w:cs="Times New Roman"/>
            <w:color w:val="0000EE"/>
            <w:u w:val="single" w:color="0000EE"/>
          </w:rPr>
          <w:t>Github</w:t>
        </w:r>
      </w:hyperlink>
      <w:r>
        <w:rPr>
          <w:rFonts w:ascii="Times New Roman" w:eastAsia="Times New Roman" w:hAnsi="Times New Roman" w:cs="Times New Roman"/>
        </w:rPr>
        <w:t> knowledge and also been studying Webpack, Git, NPM to make myself more "Job Ready"</w:t>
      </w:r>
    </w:p>
    <w:p>
      <w:pPr>
        <w:numPr>
          <w:ilvl w:val="0"/>
          <w:numId w:val="1"/>
        </w:numPr>
        <w:ind w:left="720" w:right="0" w:hanging="210"/>
        <w:jc w:val="left"/>
        <w:rPr>
          <w:rFonts w:ascii="Times New Roman" w:eastAsia="Times New Roman" w:hAnsi="Times New Roman" w:cs="Times New Roman"/>
        </w:rPr>
      </w:pPr>
      <w:r>
        <w:rPr>
          <w:rFonts w:ascii="Times New Roman" w:eastAsia="Times New Roman" w:hAnsi="Times New Roman" w:cs="Times New Roman"/>
        </w:rPr>
        <w:t>Photoshop knowledge</w:t>
      </w:r>
    </w:p>
    <w:p>
      <w:pPr>
        <w:numPr>
          <w:ilvl w:val="0"/>
          <w:numId w:val="1"/>
        </w:numPr>
        <w:spacing w:after="240"/>
        <w:ind w:left="720" w:right="0" w:hanging="210"/>
        <w:jc w:val="left"/>
        <w:rPr>
          <w:rFonts w:ascii="Times New Roman" w:eastAsia="Times New Roman" w:hAnsi="Times New Roman" w:cs="Times New Roman"/>
        </w:rPr>
      </w:pPr>
      <w:r>
        <w:rPr>
          <w:rFonts w:ascii="Times New Roman" w:eastAsia="Times New Roman" w:hAnsi="Times New Roman" w:cs="Times New Roman"/>
        </w:rPr>
        <w:t>Shopify experience, as well as concept knowledge of WordPress although I haven't used it personally</w:t>
      </w:r>
    </w:p>
    <w:p>
      <w:pPr>
        <w:spacing w:before="0" w:after="0"/>
      </w:pPr>
    </w:p>
    <w:p>
      <w:pPr>
        <w:spacing w:before="0" w:after="0"/>
      </w:pPr>
      <w:r>
        <w:rPr>
          <w:b/>
          <w:bCs/>
        </w:rPr>
        <w:t>Work Experience:</w:t>
      </w:r>
    </w:p>
    <w:p>
      <w:pPr>
        <w:spacing w:before="0" w:after="0"/>
      </w:pPr>
    </w:p>
    <w:p>
      <w:pPr>
        <w:spacing w:before="0" w:after="0"/>
      </w:pPr>
      <w:r>
        <w:rPr>
          <w:b/>
          <w:bCs/>
        </w:rPr>
        <w:t>December 2020 – Present; Front End Developer - Self Training</w:t>
      </w:r>
    </w:p>
    <w:p>
      <w:pPr>
        <w:spacing w:before="0" w:after="0"/>
      </w:pPr>
      <w:r>
        <w:t>After being made redundant I took the opportunity to finally make the career move I’ve always wanted to do and work on my developer skills, it's something I always regretted not pursuing</w:t>
      </w:r>
      <w:r>
        <w:t> </w:t>
      </w:r>
      <w:r>
        <w:t>after school but instead taking a mechanical engineering apprenticeship, the fundamentals are similar but my passion has always been tech.</w:t>
      </w:r>
    </w:p>
    <w:p>
      <w:pPr>
        <w:spacing w:before="0" w:after="0"/>
      </w:pPr>
    </w:p>
    <w:p>
      <w:pPr>
        <w:spacing w:before="0" w:after="0"/>
      </w:pPr>
      <w:r>
        <w:t>I focused on the first 4 months getting the fundaments of JavaScript and making sure I was fairly strong in that area before moving onto React. I wanted to make sure I knew enough of the finer details such as scopes, advanced array methods, and Ajax before moving onto the next step, which for me is React.JS.</w:t>
      </w:r>
    </w:p>
    <w:p>
      <w:pPr>
        <w:spacing w:before="0" w:after="0"/>
      </w:pPr>
    </w:p>
    <w:p>
      <w:pPr>
        <w:spacing w:before="0" w:after="0"/>
      </w:pPr>
      <w:r>
        <w:t>I am currently developing a portfolio website using the HTML, CSS and JavaScript</w:t>
      </w:r>
      <w:r>
        <w:t> </w:t>
      </w:r>
      <w:r>
        <w:t xml:space="preserve"> ( </w:t>
      </w:r>
      <w:hyperlink r:id="rId6" w:history="1">
        <w:r>
          <w:rPr>
            <w:color w:val="0000EE"/>
          </w:rPr>
          <w:t>www.liampugh.co.uk</w:t>
        </w:r>
      </w:hyperlink>
      <w:r>
        <w:t xml:space="preserve"> ) I have learned from various online free and paid resources such as  Documentation, Udemy, Freecodecamp and YouTube</w:t>
      </w:r>
    </w:p>
    <w:p>
      <w:pPr>
        <w:spacing w:before="0" w:after="0"/>
      </w:pPr>
    </w:p>
    <w:p>
      <w:pPr>
        <w:spacing w:before="0" w:after="0"/>
      </w:pPr>
      <w:r>
        <w:t>I have also built a Shopify site in this time which me and my partner are working on in our spare time.</w:t>
      </w:r>
    </w:p>
    <w:p>
      <w:pPr>
        <w:spacing w:before="0" w:after="0"/>
      </w:pPr>
    </w:p>
    <w:p>
      <w:pPr>
        <w:spacing w:before="0" w:after="0"/>
      </w:pPr>
      <w:r>
        <w:rPr>
          <w:b/>
          <w:bCs/>
        </w:rPr>
        <w:t>February 2020 - October 2020; Divisional Manager, Prodigium Group- Huddersfield</w:t>
      </w:r>
    </w:p>
    <w:p>
      <w:pPr>
        <w:spacing w:before="0" w:after="0"/>
      </w:pPr>
      <w:r>
        <w:t>After speaking with a former colleague at Selection Group I was offered a senior position within the firm due my billings from previous employments. Unfortunately due to Covid-19 this never came to light and I was made redundant.</w:t>
      </w:r>
    </w:p>
    <w:p>
      <w:pPr>
        <w:spacing w:before="0" w:after="0"/>
      </w:pPr>
      <w:r>
        <w:t>During my first 6 weeks before lockdown my invoiced and started candidates was around the £19,500mark which after being out of the industry for a while was a solid start I believe. I also had a contractor out for around 4 months of lockdown bringing in an monthly £1000 roughly which helped keep the business afloat.</w:t>
      </w:r>
    </w:p>
    <w:p>
      <w:pPr>
        <w:spacing w:before="0" w:after="0"/>
      </w:pPr>
    </w:p>
    <w:p>
      <w:pPr>
        <w:spacing w:before="0" w:after="0"/>
      </w:pPr>
      <w:r>
        <w:rPr>
          <w:b/>
          <w:bCs/>
        </w:rPr>
        <w:t>June 2019 – February 2020; Contract Chef Work: Various</w:t>
      </w:r>
    </w:p>
    <w:p>
      <w:pPr>
        <w:spacing w:before="0" w:after="0"/>
      </w:pPr>
      <w:r>
        <w:t>Worked in a couple of different locations in positions covering prep chef, butchery, pizza chef, CDP as well as working alone in a busy burger and grill restaurant in Manchester.</w:t>
      </w:r>
    </w:p>
    <w:p>
      <w:pPr>
        <w:spacing w:before="0" w:after="0"/>
      </w:pPr>
    </w:p>
    <w:p>
      <w:pPr>
        <w:spacing w:before="0" w:after="0"/>
      </w:pPr>
      <w:r>
        <w:rPr>
          <w:b/>
          <w:bCs/>
        </w:rPr>
        <w:t>January 2019 – June 2019; J W Lee's- The Red Lion 4 star inn– Hawkshaw</w:t>
      </w:r>
    </w:p>
    <w:p>
      <w:pPr>
        <w:spacing w:before="0" w:after="0"/>
      </w:pPr>
      <w:r>
        <w:rPr>
          <w:b/>
          <w:bCs/>
        </w:rPr>
        <w:t>Commis Chef/Pastry CDP</w:t>
      </w:r>
    </w:p>
    <w:p>
      <w:pPr>
        <w:spacing w:before="0" w:after="0"/>
      </w:pPr>
    </w:p>
    <w:p>
      <w:pPr>
        <w:spacing w:before="0" w:after="0"/>
      </w:pPr>
      <w:r>
        <w:t>I took this position for my passion for cooking and creating. Since joining the Red Lion I have covered all the desserts side of the Inn, as well as assisting in preparation of many different dishes over the 3 menu changes during my time here. I can provide pictures of the dishes I’ve worked on should they be required. We operate with 90% fresh produce. My daily tasks include the making of pies, desserts such as sticky toffee pudding, triple chocolate brownies, cheesecakes, compotes and coolies, apple crumbles. As well as working the fryers and veg during the week and prep of most of our dishes as well as serving desserts of the weekend. My knife skills have improved greatly in this position.</w:t>
      </w:r>
    </w:p>
    <w:p>
      <w:pPr>
        <w:spacing w:before="0" w:after="0"/>
      </w:pPr>
    </w:p>
    <w:p>
      <w:pPr>
        <w:spacing w:before="0" w:after="0"/>
      </w:pPr>
      <w:r>
        <w:t>We averaged 300 covers per day of a weekend</w:t>
      </w:r>
    </w:p>
    <w:p>
      <w:pPr>
        <w:spacing w:before="0" w:after="0"/>
      </w:pPr>
      <w:r>
        <w:rPr>
          <w:b/>
          <w:bCs/>
        </w:rPr>
        <w:t>February 2016 – Feb 2020; Finesse Recruitment</w:t>
      </w:r>
    </w:p>
    <w:p>
      <w:pPr>
        <w:spacing w:before="0" w:after="0"/>
      </w:pPr>
      <w:r>
        <w:rPr>
          <w:b/>
          <w:bCs/>
        </w:rPr>
        <w:t>Director</w:t>
      </w:r>
    </w:p>
    <w:p>
      <w:pPr>
        <w:spacing w:before="0" w:after="0"/>
      </w:pPr>
    </w:p>
    <w:p>
      <w:pPr>
        <w:spacing w:before="0" w:after="0"/>
      </w:pPr>
      <w:r>
        <w:t>I closed the business after 4 years and took an industry break for just over a year. I was working passively on the business in the final year.</w:t>
      </w:r>
    </w:p>
    <w:p>
      <w:pPr>
        <w:spacing w:before="0" w:after="0"/>
      </w:pPr>
    </w:p>
    <w:p>
      <w:pPr>
        <w:spacing w:before="0" w:after="0"/>
      </w:pPr>
      <w:r>
        <w:t>I was working as a recruitment consultant as well as managing 1 member of staff covering roles in engineering as discussed previously. We have really strong success but due to it being my business when something went wrong there was times I took things personally and let them get to me.</w:t>
      </w:r>
    </w:p>
    <w:p>
      <w:pPr>
        <w:spacing w:before="0" w:after="0"/>
      </w:pPr>
    </w:p>
    <w:p>
      <w:pPr>
        <w:spacing w:before="0" w:after="0"/>
      </w:pPr>
      <w:r>
        <w:rPr>
          <w:b/>
          <w:bCs/>
        </w:rPr>
        <w:t>July 2015 – February 2016; Circle Recruitment</w:t>
      </w:r>
    </w:p>
    <w:p>
      <w:pPr>
        <w:spacing w:before="0" w:after="0"/>
      </w:pPr>
      <w:r>
        <w:rPr>
          <w:b/>
          <w:bCs/>
        </w:rPr>
        <w:t>IT Recruitment Consultant</w:t>
      </w:r>
    </w:p>
    <w:p>
      <w:pPr>
        <w:spacing w:before="0" w:after="0"/>
      </w:pPr>
    </w:p>
    <w:p>
      <w:pPr>
        <w:spacing w:before="0" w:after="0"/>
      </w:pPr>
      <w:r>
        <w:t>During my time at Circle Recruitment I sourced and developed relationships with clients across the IT Development Market. During my time here I covered the following positions:</w:t>
      </w:r>
    </w:p>
    <w:p>
      <w:pPr>
        <w:spacing w:before="0" w:after="0"/>
      </w:pPr>
    </w:p>
    <w:p>
      <w:pPr>
        <w:spacing w:before="0" w:after="0"/>
      </w:pPr>
      <w:r>
        <w:t>PHP Developer,</w:t>
      </w:r>
    </w:p>
    <w:p>
      <w:pPr>
        <w:spacing w:before="0" w:after="0"/>
      </w:pPr>
      <w:r>
        <w:t>Lead Developer,</w:t>
      </w:r>
    </w:p>
    <w:p>
      <w:pPr>
        <w:spacing w:before="0" w:after="0"/>
      </w:pPr>
      <w:r>
        <w:t>CTO,</w:t>
      </w:r>
    </w:p>
    <w:p>
      <w:pPr>
        <w:spacing w:before="0" w:after="0"/>
      </w:pPr>
      <w:r>
        <w:t>Front End Developer,</w:t>
      </w:r>
    </w:p>
    <w:p>
      <w:pPr>
        <w:spacing w:before="0" w:after="0"/>
      </w:pPr>
      <w:r>
        <w:t>1</w:t>
      </w:r>
      <w:r>
        <w:rPr>
          <w:sz w:val="22"/>
          <w:szCs w:val="22"/>
          <w:vertAlign w:val="superscript"/>
        </w:rPr>
        <w:t>st</w:t>
      </w:r>
      <w:r>
        <w:t>/2</w:t>
      </w:r>
      <w:r>
        <w:rPr>
          <w:sz w:val="22"/>
          <w:szCs w:val="22"/>
          <w:vertAlign w:val="superscript"/>
        </w:rPr>
        <w:t>nd</w:t>
      </w:r>
      <w:r>
        <w:t>/3</w:t>
      </w:r>
      <w:r>
        <w:rPr>
          <w:sz w:val="22"/>
          <w:szCs w:val="22"/>
          <w:vertAlign w:val="superscript"/>
        </w:rPr>
        <w:t>rd</w:t>
      </w:r>
      <w:r>
        <w:t xml:space="preserve"> Line Support</w:t>
      </w:r>
    </w:p>
    <w:p>
      <w:pPr>
        <w:spacing w:before="0" w:after="0"/>
      </w:pPr>
    </w:p>
    <w:p>
      <w:pPr>
        <w:spacing w:before="0" w:after="0"/>
      </w:pPr>
      <w:r>
        <w:rPr>
          <w:b/>
          <w:bCs/>
        </w:rPr>
        <w:t>September 2014 to July 2015; Selection Group</w:t>
      </w:r>
    </w:p>
    <w:p>
      <w:pPr>
        <w:spacing w:before="0" w:after="0"/>
      </w:pPr>
      <w:r>
        <w:rPr>
          <w:b/>
          <w:bCs/>
        </w:rPr>
        <w:t>Permanent Engineering Recruitment Consultant</w:t>
      </w:r>
    </w:p>
    <w:p>
      <w:pPr>
        <w:spacing w:before="0" w:after="0"/>
      </w:pPr>
    </w:p>
    <w:p>
      <w:pPr>
        <w:spacing w:before="0" w:after="0"/>
      </w:pPr>
      <w:r>
        <w:t>I was top salesman/recruiter within the firm after only having a few months training. I overtook everyone across our two offices including people who had been in the industry for 20+ years.</w:t>
      </w:r>
    </w:p>
    <w:p>
      <w:pPr>
        <w:spacing w:before="0" w:after="0"/>
      </w:pPr>
    </w:p>
    <w:p>
      <w:pPr>
        <w:spacing w:before="0" w:after="0"/>
      </w:pPr>
      <w:r>
        <w:t>This is a role I excelled in focusing on working in the Plant Hire Industry Positions I have worked on and filled are but not limited to:</w:t>
      </w:r>
    </w:p>
    <w:p>
      <w:pPr>
        <w:spacing w:before="0" w:after="0"/>
      </w:pPr>
      <w:r>
        <w:t>Generator Service Engineer,</w:t>
      </w:r>
    </w:p>
    <w:p>
      <w:pPr>
        <w:spacing w:before="0" w:after="0"/>
      </w:pPr>
      <w:r>
        <w:t>Heavy Plant Service Engineer,</w:t>
      </w:r>
    </w:p>
    <w:p>
      <w:pPr>
        <w:spacing w:before="0" w:after="0"/>
      </w:pPr>
      <w:r>
        <w:t>Plus many more not in that specific area.</w:t>
      </w:r>
    </w:p>
    <w:p>
      <w:pPr>
        <w:spacing w:before="0" w:after="0"/>
      </w:pPr>
    </w:p>
    <w:p>
      <w:pPr>
        <w:spacing w:before="0" w:after="0"/>
      </w:pPr>
      <w:r>
        <w:t>My billings for this role are –</w:t>
      </w:r>
    </w:p>
    <w:p>
      <w:pPr>
        <w:spacing w:before="0" w:after="0"/>
      </w:pPr>
      <w:r>
        <w:t>£86784.96</w:t>
      </w:r>
    </w:p>
    <w:p>
      <w:pPr>
        <w:spacing w:before="0" w:after="0"/>
      </w:pPr>
      <w:r>
        <w:t>This is worked out on 20% after £5175 on a four week month and 20% after £6300 on a five week month.</w:t>
      </w:r>
    </w:p>
    <w:p>
      <w:pPr>
        <w:spacing w:before="0" w:after="0"/>
      </w:pPr>
    </w:p>
    <w:p>
      <w:pPr>
        <w:spacing w:before="0" w:after="0"/>
      </w:pPr>
    </w:p>
    <w:p>
      <w:pPr>
        <w:spacing w:before="0" w:after="0"/>
      </w:pPr>
      <w:r>
        <w:rPr>
          <w:b/>
          <w:bCs/>
        </w:rPr>
        <w:t>September 2012 to July 2014; Betfred, Manchester</w:t>
      </w:r>
    </w:p>
    <w:p>
      <w:pPr>
        <w:spacing w:before="0" w:after="0"/>
      </w:pPr>
      <w:r>
        <w:rPr>
          <w:b/>
          <w:bCs/>
        </w:rPr>
        <w:t>Assistant Manager</w:t>
      </w:r>
    </w:p>
    <w:p>
      <w:pPr>
        <w:spacing w:before="0" w:after="0"/>
      </w:pPr>
    </w:p>
    <w:p>
      <w:pPr>
        <w:numPr>
          <w:ilvl w:val="0"/>
          <w:numId w:val="2"/>
        </w:numPr>
        <w:tabs>
          <w:tab w:val="left" w:pos="688"/>
        </w:tabs>
        <w:spacing w:before="0" w:after="0"/>
        <w:ind w:left="688" w:hanging="384"/>
      </w:pPr>
      <w:r>
        <w:t>Delivering</w:t>
      </w:r>
      <w:r>
        <w:t> </w:t>
      </w:r>
      <w:r>
        <w:t>excellent</w:t>
      </w:r>
      <w:r>
        <w:t> </w:t>
      </w:r>
      <w:r>
        <w:t>customer</w:t>
      </w:r>
      <w:r>
        <w:t> </w:t>
      </w:r>
      <w:r>
        <w:t>service</w:t>
      </w:r>
      <w:r>
        <w:t> </w:t>
      </w:r>
    </w:p>
    <w:p>
      <w:pPr>
        <w:numPr>
          <w:ilvl w:val="0"/>
          <w:numId w:val="2"/>
        </w:numPr>
        <w:tabs>
          <w:tab w:val="left" w:pos="688"/>
        </w:tabs>
        <w:spacing w:before="0" w:after="0"/>
        <w:ind w:left="688" w:hanging="384"/>
      </w:pPr>
      <w:r>
        <w:t>Cross</w:t>
      </w:r>
      <w:r>
        <w:t> </w:t>
      </w:r>
      <w:r>
        <w:t>selling</w:t>
      </w:r>
      <w:r>
        <w:t> </w:t>
      </w:r>
      <w:r>
        <w:t>a</w:t>
      </w:r>
      <w:r>
        <w:t> </w:t>
      </w:r>
      <w:r>
        <w:t>large</w:t>
      </w:r>
      <w:r>
        <w:t> </w:t>
      </w:r>
      <w:r>
        <w:t>variety</w:t>
      </w:r>
      <w:r>
        <w:t> </w:t>
      </w:r>
      <w:r>
        <w:t>of</w:t>
      </w:r>
      <w:r>
        <w:t> </w:t>
      </w:r>
      <w:r>
        <w:t>betting</w:t>
      </w:r>
      <w:r>
        <w:t> </w:t>
      </w:r>
      <w:r>
        <w:t>services</w:t>
      </w:r>
      <w:r>
        <w:t> </w:t>
      </w:r>
    </w:p>
    <w:p>
      <w:pPr>
        <w:numPr>
          <w:ilvl w:val="0"/>
          <w:numId w:val="2"/>
        </w:numPr>
        <w:tabs>
          <w:tab w:val="left" w:pos="688"/>
        </w:tabs>
        <w:spacing w:before="0" w:after="0"/>
        <w:ind w:left="688" w:hanging="384"/>
      </w:pPr>
      <w:r>
        <w:t>Handling</w:t>
      </w:r>
      <w:r>
        <w:t> </w:t>
      </w:r>
      <w:r>
        <w:t>large</w:t>
      </w:r>
      <w:r>
        <w:t> </w:t>
      </w:r>
      <w:r>
        <w:t>amounts</w:t>
      </w:r>
      <w:r>
        <w:t> </w:t>
      </w:r>
      <w:r>
        <w:t>of</w:t>
      </w:r>
      <w:r>
        <w:t> </w:t>
      </w:r>
      <w:r>
        <w:t>cash</w:t>
      </w:r>
      <w:r>
        <w:t> </w:t>
      </w:r>
    </w:p>
    <w:p>
      <w:pPr>
        <w:numPr>
          <w:ilvl w:val="0"/>
          <w:numId w:val="2"/>
        </w:numPr>
        <w:tabs>
          <w:tab w:val="left" w:pos="688"/>
        </w:tabs>
        <w:spacing w:before="0" w:after="0"/>
        <w:ind w:left="688" w:hanging="384"/>
      </w:pPr>
      <w:r>
        <w:t>Upselling</w:t>
      </w:r>
      <w:r>
        <w:t> </w:t>
      </w:r>
      <w:r>
        <w:t>promotions</w:t>
      </w:r>
      <w:r>
        <w:t> </w:t>
      </w:r>
      <w:r>
        <w:t>/</w:t>
      </w:r>
      <w:r>
        <w:t> </w:t>
      </w:r>
      <w:r>
        <w:t>products</w:t>
      </w:r>
      <w:r>
        <w:t> </w:t>
      </w:r>
      <w:r>
        <w:t>on</w:t>
      </w:r>
      <w:r>
        <w:t> </w:t>
      </w:r>
      <w:r>
        <w:t>a</w:t>
      </w:r>
      <w:r>
        <w:t> </w:t>
      </w:r>
      <w:r>
        <w:t>targeted</w:t>
      </w:r>
      <w:r>
        <w:t> </w:t>
      </w:r>
      <w:r>
        <w:t>basis</w:t>
      </w:r>
      <w:r>
        <w:t> </w:t>
      </w:r>
    </w:p>
    <w:p>
      <w:pPr>
        <w:numPr>
          <w:ilvl w:val="0"/>
          <w:numId w:val="2"/>
        </w:numPr>
        <w:tabs>
          <w:tab w:val="left" w:pos="688"/>
        </w:tabs>
        <w:spacing w:before="0" w:after="0"/>
        <w:ind w:left="688" w:hanging="384"/>
      </w:pPr>
      <w:r>
        <w:t>Leading</w:t>
      </w:r>
      <w:r>
        <w:t> </w:t>
      </w:r>
      <w:r>
        <w:t>a</w:t>
      </w:r>
      <w:r>
        <w:t> </w:t>
      </w:r>
      <w:r>
        <w:t>team</w:t>
      </w:r>
      <w:r>
        <w:t> </w:t>
      </w:r>
    </w:p>
    <w:p>
      <w:pPr>
        <w:spacing w:before="0" w:after="0"/>
      </w:pPr>
    </w:p>
    <w:p>
      <w:pPr>
        <w:spacing w:before="0" w:after="0"/>
      </w:pPr>
    </w:p>
    <w:p>
      <w:pPr>
        <w:spacing w:before="0" w:after="0"/>
      </w:pPr>
    </w:p>
    <w:p>
      <w:pPr>
        <w:spacing w:before="0" w:after="0"/>
      </w:pPr>
      <w:r>
        <w:rPr>
          <w:b/>
          <w:bCs/>
        </w:rPr>
        <w:t>February 2011 to May 2012; Search consultancy, Barrow in Furness</w:t>
      </w:r>
    </w:p>
    <w:p>
      <w:pPr>
        <w:spacing w:before="0" w:after="0"/>
      </w:pPr>
      <w:r>
        <w:rPr>
          <w:b/>
          <w:bCs/>
        </w:rPr>
        <w:t>Telesales Advisor, Agency worker</w:t>
      </w:r>
    </w:p>
    <w:p>
      <w:pPr>
        <w:spacing w:before="0" w:after="0"/>
      </w:pPr>
    </w:p>
    <w:p>
      <w:pPr>
        <w:numPr>
          <w:ilvl w:val="0"/>
          <w:numId w:val="2"/>
        </w:numPr>
        <w:tabs>
          <w:tab w:val="left" w:pos="688"/>
        </w:tabs>
        <w:spacing w:before="0" w:after="0"/>
        <w:ind w:left="688" w:hanging="384"/>
      </w:pPr>
      <w:r>
        <w:t>Working in a high pressure fast paced environment</w:t>
      </w:r>
    </w:p>
    <w:p>
      <w:pPr>
        <w:numPr>
          <w:ilvl w:val="0"/>
          <w:numId w:val="2"/>
        </w:numPr>
        <w:tabs>
          <w:tab w:val="left" w:pos="688"/>
        </w:tabs>
        <w:spacing w:before="0" w:after="0"/>
        <w:ind w:left="688" w:hanging="384"/>
      </w:pPr>
      <w:r>
        <w:t>Selling Google advertising space to a large variety of businesses</w:t>
      </w:r>
    </w:p>
    <w:p>
      <w:pPr>
        <w:numPr>
          <w:ilvl w:val="0"/>
          <w:numId w:val="2"/>
        </w:numPr>
        <w:tabs>
          <w:tab w:val="left" w:pos="688"/>
        </w:tabs>
        <w:spacing w:before="0" w:after="0"/>
        <w:ind w:left="688" w:hanging="384"/>
      </w:pPr>
      <w:r>
        <w:t>B2B outbound cold calling</w:t>
      </w:r>
    </w:p>
    <w:p>
      <w:pPr>
        <w:numPr>
          <w:ilvl w:val="0"/>
          <w:numId w:val="2"/>
        </w:numPr>
        <w:tabs>
          <w:tab w:val="left" w:pos="688"/>
        </w:tabs>
        <w:spacing w:before="0" w:after="0"/>
        <w:ind w:left="688" w:hanging="384"/>
      </w:pPr>
      <w:r>
        <w:t>Targeted high pressurised environment</w:t>
      </w:r>
    </w:p>
    <w:p>
      <w:pPr>
        <w:numPr>
          <w:ilvl w:val="0"/>
          <w:numId w:val="2"/>
        </w:numPr>
        <w:tabs>
          <w:tab w:val="left" w:pos="688"/>
        </w:tabs>
        <w:spacing w:before="0" w:after="0"/>
        <w:ind w:left="688" w:hanging="384"/>
      </w:pPr>
      <w:r>
        <w:t>Cross and up selling on products and services on offer</w:t>
      </w:r>
    </w:p>
    <w:p>
      <w:pPr>
        <w:spacing w:before="0" w:after="0"/>
      </w:pPr>
    </w:p>
    <w:p>
      <w:pPr>
        <w:spacing w:before="0" w:after="0"/>
      </w:pPr>
    </w:p>
    <w:p>
      <w:pPr>
        <w:spacing w:before="0" w:after="0"/>
      </w:pPr>
    </w:p>
    <w:p>
      <w:pPr>
        <w:spacing w:before="0" w:after="0"/>
      </w:pPr>
      <w:r>
        <w:rPr>
          <w:b/>
          <w:bCs/>
        </w:rPr>
        <w:t>April 2010 to February 2011; A to Z Promotions UK LTD</w:t>
      </w:r>
    </w:p>
    <w:p>
      <w:pPr>
        <w:spacing w:before="0" w:after="0"/>
      </w:pPr>
      <w:r>
        <w:rPr>
          <w:b/>
          <w:bCs/>
        </w:rPr>
        <w:t>Owner</w:t>
      </w:r>
    </w:p>
    <w:p>
      <w:pPr>
        <w:spacing w:before="0" w:after="0"/>
      </w:pPr>
    </w:p>
    <w:p>
      <w:pPr>
        <w:numPr>
          <w:ilvl w:val="0"/>
          <w:numId w:val="2"/>
        </w:numPr>
        <w:tabs>
          <w:tab w:val="left" w:pos="688"/>
        </w:tabs>
        <w:spacing w:before="0" w:after="0"/>
        <w:ind w:left="688" w:hanging="384"/>
      </w:pPr>
      <w:r>
        <w:t>Working on a self-employed basis selling google advertising space to businesses</w:t>
      </w:r>
    </w:p>
    <w:p>
      <w:pPr>
        <w:numPr>
          <w:ilvl w:val="0"/>
          <w:numId w:val="2"/>
        </w:numPr>
        <w:tabs>
          <w:tab w:val="left" w:pos="688"/>
        </w:tabs>
        <w:spacing w:before="0" w:after="0"/>
        <w:ind w:left="688" w:hanging="384"/>
      </w:pPr>
      <w:r>
        <w:t>B2B Sales</w:t>
      </w:r>
    </w:p>
    <w:p>
      <w:pPr>
        <w:numPr>
          <w:ilvl w:val="0"/>
          <w:numId w:val="2"/>
        </w:numPr>
        <w:tabs>
          <w:tab w:val="left" w:pos="688"/>
        </w:tabs>
        <w:spacing w:before="0" w:after="0"/>
        <w:ind w:left="688" w:hanging="384"/>
      </w:pPr>
      <w:r>
        <w:t>Highly pressurised environment</w:t>
      </w:r>
    </w:p>
    <w:p>
      <w:pPr>
        <w:numPr>
          <w:ilvl w:val="0"/>
          <w:numId w:val="2"/>
        </w:numPr>
        <w:tabs>
          <w:tab w:val="left" w:pos="688"/>
        </w:tabs>
        <w:spacing w:before="0" w:after="0"/>
        <w:ind w:left="688" w:hanging="384"/>
      </w:pPr>
      <w:r>
        <w:t>Cold calling</w:t>
      </w:r>
    </w:p>
    <w:p>
      <w:pPr>
        <w:numPr>
          <w:ilvl w:val="0"/>
          <w:numId w:val="2"/>
        </w:numPr>
        <w:tabs>
          <w:tab w:val="left" w:pos="688"/>
        </w:tabs>
        <w:spacing w:before="0" w:after="0"/>
        <w:ind w:left="688" w:hanging="384"/>
      </w:pPr>
      <w:r>
        <w:t>Designed HTML websites for businesses</w:t>
      </w:r>
    </w:p>
    <w:p>
      <w:pPr>
        <w:spacing w:before="0" w:after="0"/>
      </w:pPr>
    </w:p>
    <w:p>
      <w:pPr>
        <w:spacing w:before="0" w:after="0"/>
      </w:pPr>
      <w:r>
        <w:rPr>
          <w:b/>
          <w:bCs/>
        </w:rPr>
        <w:t>September 2006 to April 2009; Siemens, Ulverston</w:t>
      </w:r>
    </w:p>
    <w:p>
      <w:pPr>
        <w:spacing w:before="0" w:after="0"/>
      </w:pPr>
      <w:r>
        <w:rPr>
          <w:b/>
          <w:bCs/>
        </w:rPr>
        <w:t>Apprentice Mechanical Engineer</w:t>
      </w:r>
    </w:p>
    <w:p>
      <w:pPr>
        <w:spacing w:before="0" w:after="200"/>
      </w:pPr>
    </w:p>
    <w:p>
      <w:pPr>
        <w:numPr>
          <w:ilvl w:val="0"/>
          <w:numId w:val="2"/>
        </w:numPr>
        <w:tabs>
          <w:tab w:val="left" w:pos="688"/>
        </w:tabs>
        <w:spacing w:before="0" w:after="0"/>
        <w:ind w:left="688" w:hanging="384"/>
      </w:pPr>
      <w:r>
        <w:t>Fitting</w:t>
      </w:r>
      <w:r>
        <w:t> </w:t>
      </w:r>
      <w:r>
        <w:t>/</w:t>
      </w:r>
      <w:r>
        <w:t> </w:t>
      </w:r>
      <w:r>
        <w:t>Testing</w:t>
      </w:r>
      <w:r>
        <w:t> </w:t>
      </w:r>
      <w:r>
        <w:t>Subsea</w:t>
      </w:r>
      <w:r>
        <w:t> </w:t>
      </w:r>
      <w:r>
        <w:t>connectors</w:t>
      </w:r>
      <w:r>
        <w:t> </w:t>
      </w:r>
    </w:p>
    <w:p>
      <w:pPr>
        <w:numPr>
          <w:ilvl w:val="0"/>
          <w:numId w:val="2"/>
        </w:numPr>
        <w:tabs>
          <w:tab w:val="left" w:pos="688"/>
        </w:tabs>
        <w:spacing w:before="0" w:after="0"/>
        <w:ind w:left="688" w:hanging="384"/>
      </w:pPr>
      <w:r>
        <w:t>High</w:t>
      </w:r>
      <w:r>
        <w:t> </w:t>
      </w:r>
      <w:r>
        <w:t>pressure</w:t>
      </w:r>
      <w:r>
        <w:t> </w:t>
      </w:r>
      <w:r>
        <w:t>testing</w:t>
      </w:r>
      <w:r>
        <w:t> </w:t>
      </w:r>
    </w:p>
    <w:p>
      <w:pPr>
        <w:numPr>
          <w:ilvl w:val="0"/>
          <w:numId w:val="2"/>
        </w:numPr>
        <w:tabs>
          <w:tab w:val="left" w:pos="688"/>
        </w:tabs>
        <w:spacing w:before="0" w:after="200"/>
        <w:ind w:left="688" w:hanging="384"/>
      </w:pPr>
      <w:r>
        <w:t>Electrical</w:t>
      </w:r>
      <w:r>
        <w:t> </w:t>
      </w:r>
      <w:r>
        <w:t>Testing</w:t>
      </w:r>
      <w:r>
        <w:t> </w:t>
      </w:r>
    </w:p>
    <w:p>
      <w:pPr>
        <w:spacing w:before="0" w:after="200"/>
      </w:pPr>
    </w:p>
    <w:p>
      <w:pPr>
        <w:spacing w:before="0" w:after="200"/>
      </w:pPr>
      <w:r>
        <w:rPr>
          <w:b/>
          <w:bCs/>
        </w:rPr>
        <w:t>Qualifications:</w:t>
      </w:r>
    </w:p>
    <w:p>
      <w:pPr>
        <w:spacing w:before="0" w:after="200"/>
      </w:pPr>
      <w:r>
        <w:rPr>
          <w:b/>
          <w:bCs/>
        </w:rPr>
        <w:t>Food Hygiene until 2020</w:t>
      </w:r>
    </w:p>
    <w:p>
      <w:pPr>
        <w:spacing w:before="0" w:after="200"/>
      </w:pPr>
      <w:r>
        <w:rPr>
          <w:b/>
          <w:bCs/>
        </w:rPr>
        <w:t>Allergen Awareness until 2020</w:t>
      </w:r>
    </w:p>
    <w:p>
      <w:pPr>
        <w:spacing w:before="0" w:after="0"/>
        <w:jc w:val="both"/>
      </w:pPr>
      <w:r>
        <w:rPr>
          <w:b/>
          <w:bCs/>
        </w:rPr>
        <w:t>2007 to 2009; Furness College, Barrow in Furness</w:t>
      </w:r>
    </w:p>
    <w:p>
      <w:pPr>
        <w:spacing w:before="0" w:after="0"/>
        <w:jc w:val="both"/>
      </w:pPr>
      <w:r>
        <w:t>National Certificate in Mechanical Engineering</w:t>
      </w:r>
    </w:p>
    <w:p>
      <w:pPr>
        <w:spacing w:before="0" w:after="0"/>
        <w:jc w:val="both"/>
        <w:rPr>
          <w:sz w:val="20"/>
          <w:szCs w:val="20"/>
        </w:rPr>
      </w:pPr>
      <w:r>
        <w:rPr>
          <w:rFonts w:ascii="Arial" w:eastAsia="Arial" w:hAnsi="Arial" w:cs="Arial"/>
          <w:color w:val="00000A"/>
          <w:sz w:val="20"/>
          <w:szCs w:val="20"/>
          <w:shd w:val="clear" w:color="auto" w:fill="FFFFFF"/>
        </w:rPr>
        <w:t>NVQ2</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in</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Mechanical</w:t>
      </w:r>
      <w:r>
        <w:rPr>
          <w:rFonts w:ascii="Arial" w:eastAsia="Arial" w:hAnsi="Arial" w:cs="Arial"/>
          <w:color w:val="00000A"/>
          <w:sz w:val="20"/>
          <w:szCs w:val="20"/>
          <w:shd w:val="clear" w:color="auto" w:fill="FFFFFF"/>
        </w:rPr>
        <w:t> </w:t>
      </w:r>
      <w:r>
        <w:rPr>
          <w:rFonts w:ascii="Arial" w:eastAsia="Arial" w:hAnsi="Arial" w:cs="Arial"/>
          <w:color w:val="00000A"/>
          <w:sz w:val="20"/>
          <w:szCs w:val="20"/>
          <w:shd w:val="clear" w:color="auto" w:fill="FFFFFF"/>
        </w:rPr>
        <w:t>Engineering</w:t>
      </w:r>
      <w:r>
        <w:rPr>
          <w:rFonts w:ascii="Segoe UI" w:eastAsia="Segoe UI" w:hAnsi="Segoe UI" w:cs="Segoe UI"/>
          <w:sz w:val="18"/>
          <w:szCs w:val="18"/>
          <w:shd w:val="clear" w:color="auto" w:fill="FFFFFF"/>
        </w:rPr>
        <w:t> </w:t>
      </w:r>
    </w:p>
    <w:p>
      <w:pPr>
        <w:spacing w:before="0" w:after="0"/>
        <w:jc w:val="both"/>
        <w:rPr>
          <w:sz w:val="18"/>
          <w:szCs w:val="18"/>
        </w:rPr>
      </w:pPr>
      <w:r>
        <w:rPr>
          <w:rFonts w:ascii="Segoe UI" w:eastAsia="Segoe UI" w:hAnsi="Segoe UI" w:cs="Segoe UI"/>
          <w:sz w:val="18"/>
          <w:szCs w:val="18"/>
          <w:shd w:val="clear" w:color="auto" w:fill="FFFFFF"/>
        </w:rPr>
        <w:t>ICT Key Skills</w:t>
      </w:r>
    </w:p>
    <w:p>
      <w:pPr>
        <w:spacing w:before="0" w:after="0"/>
        <w:jc w:val="both"/>
      </w:pPr>
      <w:r>
        <w:t xml:space="preserve">                          </w:t>
      </w:r>
    </w:p>
    <w:p>
      <w:pPr>
        <w:spacing w:before="0" w:after="0"/>
        <w:jc w:val="both"/>
      </w:pPr>
      <w:r>
        <w:rPr>
          <w:b/>
          <w:bCs/>
        </w:rPr>
        <w:t>2005 to 2007; Parkview School</w:t>
      </w:r>
      <w:r>
        <w:rPr>
          <w:b/>
          <w:bCs/>
        </w:rPr>
        <w:t xml:space="preserve">                </w:t>
      </w:r>
    </w:p>
    <w:p>
      <w:pPr>
        <w:spacing w:before="0" w:after="200"/>
      </w:pPr>
      <w:r>
        <w:rPr>
          <w:b/>
          <w:bCs/>
        </w:rPr>
        <w:t>GCSE</w:t>
      </w:r>
    </w:p>
    <w:p>
      <w:pPr>
        <w:spacing w:before="0" w:after="200"/>
      </w:pPr>
      <w:r>
        <w:t>Math (C) English Lit (B) English Language (C) Science (CC) Electronics (BB)</w:t>
      </w:r>
    </w:p>
    <w:p>
      <w:pPr>
        <w:spacing w:before="0" w:after="200" w:line="322" w:lineRule="auto"/>
        <w:jc w:val="both"/>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Shutt90" TargetMode="External" /><Relationship Id="rId5" Type="http://schemas.openxmlformats.org/officeDocument/2006/relationships/hyperlink" Target="https://www.github.com/Shutt90/" TargetMode="External" /><Relationship Id="rId6" Type="http://schemas.openxmlformats.org/officeDocument/2006/relationships/hyperlink" Target="https://www.liampugh.co.uk"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